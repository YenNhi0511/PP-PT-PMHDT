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6BB0" w14:textId="77777777" w:rsidR="00F53738" w:rsidRDefault="00A50AC3">
      <w:pPr>
        <w:ind w:firstLineChars="0" w:firstLine="0"/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2:</w:t>
      </w:r>
    </w:p>
    <w:p w14:paraId="56CD0A50" w14:textId="77777777" w:rsidR="00F53738" w:rsidRDefault="00A50AC3">
      <w:pPr>
        <w:ind w:firstLineChars="0" w:firstLine="0"/>
        <w:rPr>
          <w:b/>
          <w:bCs/>
        </w:rPr>
      </w:pP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ự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website </w:t>
      </w:r>
      <w:proofErr w:type="spellStart"/>
      <w:r>
        <w:rPr>
          <w:b/>
          <w:bCs/>
        </w:rPr>
        <w:t>đ</w:t>
      </w:r>
      <w:r>
        <w:rPr>
          <w:b/>
          <w:bCs/>
        </w:rPr>
        <w:t>ặ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tour du </w:t>
      </w:r>
      <w:proofErr w:type="spellStart"/>
      <w:r>
        <w:rPr>
          <w:b/>
          <w:bCs/>
        </w:rPr>
        <w:t>l</w:t>
      </w:r>
      <w:r>
        <w:rPr>
          <w:b/>
          <w:bCs/>
        </w:rPr>
        <w:t>ị</w:t>
      </w:r>
      <w:r>
        <w:rPr>
          <w:b/>
          <w:bCs/>
        </w:rPr>
        <w:t>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ự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tuy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</w:p>
    <w:p w14:paraId="7698C74B" w14:textId="7EA8ABB4" w:rsidR="000B043F" w:rsidRDefault="00A50AC3" w:rsidP="00465172">
      <w:pPr>
        <w:pStyle w:val="Heading2"/>
        <w:numPr>
          <w:ilvl w:val="0"/>
          <w:numId w:val="1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27DB3BF3" w14:textId="66DAE6A1" w:rsidR="00F53738" w:rsidRDefault="00A50AC3">
      <w:pPr>
        <w:ind w:firstLineChars="0" w:firstLine="0"/>
        <w:rPr>
          <w:b/>
          <w:bCs/>
        </w:rPr>
      </w:pPr>
      <w:r w:rsidRPr="00465172">
        <w:rPr>
          <w:b/>
          <w:bCs/>
        </w:rPr>
        <w:t>-</w:t>
      </w:r>
      <w:r w:rsidRPr="00465172">
        <w:rPr>
          <w:b/>
          <w:bCs/>
        </w:rPr>
        <w:t xml:space="preserve"> </w:t>
      </w:r>
      <w:proofErr w:type="spellStart"/>
      <w:r w:rsidR="007B5F24" w:rsidRPr="00465172">
        <w:rPr>
          <w:b/>
          <w:bCs/>
        </w:rPr>
        <w:t>Yêu</w:t>
      </w:r>
      <w:proofErr w:type="spellEnd"/>
      <w:r w:rsidR="007B5F24" w:rsidRPr="00465172">
        <w:rPr>
          <w:b/>
          <w:bCs/>
        </w:rPr>
        <w:t xml:space="preserve"> </w:t>
      </w:r>
      <w:proofErr w:type="spellStart"/>
      <w:r w:rsidR="007B5F24" w:rsidRPr="00465172">
        <w:rPr>
          <w:b/>
          <w:bCs/>
        </w:rPr>
        <w:t>cầu</w:t>
      </w:r>
      <w:proofErr w:type="spellEnd"/>
      <w:r w:rsidR="007B5F24" w:rsidRPr="00465172">
        <w:rPr>
          <w:b/>
          <w:bCs/>
        </w:rPr>
        <w:t xml:space="preserve"> </w:t>
      </w:r>
      <w:proofErr w:type="spellStart"/>
      <w:r w:rsidR="007B5F24" w:rsidRPr="00465172">
        <w:rPr>
          <w:b/>
          <w:bCs/>
        </w:rPr>
        <w:t>chức</w:t>
      </w:r>
      <w:proofErr w:type="spellEnd"/>
      <w:r w:rsidR="007B5F24" w:rsidRPr="00465172">
        <w:rPr>
          <w:b/>
          <w:bCs/>
        </w:rPr>
        <w:t xml:space="preserve"> </w:t>
      </w:r>
      <w:proofErr w:type="spellStart"/>
      <w:r w:rsidR="007B5F24" w:rsidRPr="00465172">
        <w:rPr>
          <w:b/>
          <w:bCs/>
        </w:rPr>
        <w:t>năng</w:t>
      </w:r>
      <w:proofErr w:type="spellEnd"/>
      <w:r w:rsidR="007B5F24" w:rsidRPr="00465172">
        <w:rPr>
          <w:b/>
          <w:bCs/>
        </w:rPr>
        <w:t xml:space="preserve"> </w:t>
      </w:r>
      <w:proofErr w:type="spellStart"/>
      <w:r w:rsidR="007B5F24" w:rsidRPr="00465172">
        <w:rPr>
          <w:b/>
          <w:bCs/>
        </w:rPr>
        <w:t>của</w:t>
      </w:r>
      <w:proofErr w:type="spellEnd"/>
      <w:r w:rsidR="007B5F24" w:rsidRPr="00465172">
        <w:rPr>
          <w:b/>
          <w:bCs/>
        </w:rPr>
        <w:t xml:space="preserve"> </w:t>
      </w:r>
      <w:proofErr w:type="spellStart"/>
      <w:r w:rsidR="007B5F24" w:rsidRPr="00465172">
        <w:rPr>
          <w:b/>
          <w:bCs/>
        </w:rPr>
        <w:t>k</w:t>
      </w:r>
      <w:r w:rsidRPr="00465172">
        <w:rPr>
          <w:b/>
          <w:bCs/>
        </w:rPr>
        <w:t>hách</w:t>
      </w:r>
      <w:proofErr w:type="spellEnd"/>
      <w:r w:rsidRPr="00465172">
        <w:rPr>
          <w:b/>
          <w:bCs/>
        </w:rPr>
        <w:t xml:space="preserve"> </w:t>
      </w:r>
      <w:proofErr w:type="spellStart"/>
      <w:r w:rsidR="000B043F" w:rsidRPr="00465172">
        <w:rPr>
          <w:b/>
          <w:bCs/>
        </w:rPr>
        <w:t>hàng</w:t>
      </w:r>
      <w:proofErr w:type="spellEnd"/>
    </w:p>
    <w:p w14:paraId="28B3265B" w14:textId="74B674C5" w:rsidR="00465172" w:rsidRDefault="00465172" w:rsidP="00465172">
      <w:pPr>
        <w:numPr>
          <w:ilvl w:val="0"/>
          <w:numId w:val="16"/>
        </w:numPr>
        <w:ind w:firstLineChars="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/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16AA9E4F" w14:textId="689B261F" w:rsidR="00465172" w:rsidRDefault="00465172" w:rsidP="00465172">
      <w:pPr>
        <w:numPr>
          <w:ilvl w:val="0"/>
          <w:numId w:val="16"/>
        </w:numPr>
        <w:ind w:firstLineChars="0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tour (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>)</w:t>
      </w:r>
    </w:p>
    <w:p w14:paraId="76CE9091" w14:textId="093ED697" w:rsidR="00465172" w:rsidRDefault="00465172" w:rsidP="00465172">
      <w:pPr>
        <w:numPr>
          <w:ilvl w:val="0"/>
          <w:numId w:val="16"/>
        </w:numPr>
        <w:ind w:firstLineChars="0"/>
      </w:pPr>
      <w:proofErr w:type="spellStart"/>
      <w:r>
        <w:t>Xem</w:t>
      </w:r>
      <w:proofErr w:type="spellEnd"/>
      <w:r>
        <w:t xml:space="preserve"> </w:t>
      </w:r>
      <w:proofErr w:type="spellStart"/>
      <w:r w:rsidRPr="00465172">
        <w:t>thông</w:t>
      </w:r>
      <w:proofErr w:type="spellEnd"/>
      <w:r w:rsidRPr="00465172">
        <w:t xml:space="preserve"> tin chi </w:t>
      </w:r>
      <w:proofErr w:type="spellStart"/>
      <w:r w:rsidRPr="00465172">
        <w:t>tiết</w:t>
      </w:r>
      <w:proofErr w:type="spellEnd"/>
      <w:r w:rsidRPr="00465172">
        <w:t xml:space="preserve"> </w:t>
      </w:r>
      <w:proofErr w:type="spellStart"/>
      <w:r w:rsidRPr="00465172">
        <w:t>địa</w:t>
      </w:r>
      <w:proofErr w:type="spellEnd"/>
      <w:r w:rsidRPr="00465172">
        <w:t xml:space="preserve"> </w:t>
      </w:r>
      <w:proofErr w:type="spellStart"/>
      <w:r w:rsidRPr="00465172">
        <w:t>điểm</w:t>
      </w:r>
      <w:proofErr w:type="spellEnd"/>
      <w:r w:rsidRPr="00465172">
        <w:t xml:space="preserve"> du </w:t>
      </w:r>
      <w:proofErr w:type="spellStart"/>
      <w:r w:rsidRPr="00465172">
        <w:t>lịch</w:t>
      </w:r>
      <w:proofErr w:type="spellEnd"/>
      <w:r w:rsidRPr="00465172">
        <w:t xml:space="preserve"> (</w:t>
      </w:r>
      <w:proofErr w:type="spellStart"/>
      <w:r w:rsidRPr="00465172">
        <w:t>đặc</w:t>
      </w:r>
      <w:proofErr w:type="spellEnd"/>
      <w:r w:rsidRPr="00465172">
        <w:t xml:space="preserve"> </w:t>
      </w:r>
      <w:proofErr w:type="spellStart"/>
      <w:r w:rsidRPr="00465172">
        <w:t>điểm</w:t>
      </w:r>
      <w:proofErr w:type="spellEnd"/>
      <w:r w:rsidRPr="00465172">
        <w:t xml:space="preserve">, </w:t>
      </w:r>
      <w:proofErr w:type="spellStart"/>
      <w:r w:rsidRPr="00465172">
        <w:t>các</w:t>
      </w:r>
      <w:proofErr w:type="spellEnd"/>
      <w:r w:rsidRPr="00465172">
        <w:t xml:space="preserve"> </w:t>
      </w:r>
      <w:proofErr w:type="spellStart"/>
      <w:r w:rsidRPr="00465172">
        <w:t>điểm</w:t>
      </w:r>
      <w:proofErr w:type="spellEnd"/>
      <w:r w:rsidRPr="00465172">
        <w:t xml:space="preserve"> </w:t>
      </w:r>
      <w:proofErr w:type="spellStart"/>
      <w:r w:rsidRPr="00465172">
        <w:t>tham</w:t>
      </w:r>
      <w:proofErr w:type="spellEnd"/>
      <w:r w:rsidRPr="00465172">
        <w:t xml:space="preserve"> </w:t>
      </w:r>
      <w:proofErr w:type="spellStart"/>
      <w:r w:rsidRPr="00465172">
        <w:t>quan</w:t>
      </w:r>
      <w:proofErr w:type="spellEnd"/>
      <w:r w:rsidRPr="00465172">
        <w:t xml:space="preserve">, </w:t>
      </w:r>
      <w:proofErr w:type="spellStart"/>
      <w:r w:rsidRPr="00465172">
        <w:t>địa</w:t>
      </w:r>
      <w:proofErr w:type="spellEnd"/>
      <w:r w:rsidRPr="00465172">
        <w:t xml:space="preserve"> </w:t>
      </w:r>
      <w:proofErr w:type="spellStart"/>
      <w:r w:rsidRPr="00465172">
        <w:t>danh</w:t>
      </w:r>
      <w:proofErr w:type="spellEnd"/>
      <w:r w:rsidRPr="00465172">
        <w:t xml:space="preserve"> </w:t>
      </w:r>
      <w:proofErr w:type="spellStart"/>
      <w:r w:rsidRPr="00465172">
        <w:t>nổi</w:t>
      </w:r>
      <w:proofErr w:type="spellEnd"/>
      <w:r w:rsidRPr="00465172">
        <w:t xml:space="preserve"> </w:t>
      </w:r>
      <w:proofErr w:type="spellStart"/>
      <w:r w:rsidRPr="00465172">
        <w:t>tiếng</w:t>
      </w:r>
      <w:proofErr w:type="spellEnd"/>
      <w:r w:rsidRPr="00465172">
        <w:t>)</w:t>
      </w:r>
    </w:p>
    <w:p w14:paraId="4ABB1B2C" w14:textId="108E35A2" w:rsidR="00465172" w:rsidRPr="00465172" w:rsidRDefault="00465172" w:rsidP="00465172">
      <w:pPr>
        <w:numPr>
          <w:ilvl w:val="0"/>
          <w:numId w:val="16"/>
        </w:numPr>
        <w:tabs>
          <w:tab w:val="left" w:pos="420"/>
        </w:tabs>
        <w:ind w:firstLineChars="0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tour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 w:rsidRPr="007B5F24">
        <w:t>thời</w:t>
      </w:r>
      <w:proofErr w:type="spellEnd"/>
      <w:r w:rsidRPr="007B5F24">
        <w:t xml:space="preserve"> </w:t>
      </w:r>
      <w:proofErr w:type="spellStart"/>
      <w:r w:rsidRPr="007B5F24">
        <w:t>gian</w:t>
      </w:r>
      <w:proofErr w:type="spellEnd"/>
      <w:r w:rsidRPr="007B5F24">
        <w:t xml:space="preserve">, </w:t>
      </w:r>
      <w:proofErr w:type="spellStart"/>
      <w:r w:rsidRPr="007B5F24">
        <w:t>địa</w:t>
      </w:r>
      <w:proofErr w:type="spellEnd"/>
      <w:r w:rsidRPr="007B5F24">
        <w:t xml:space="preserve"> </w:t>
      </w:r>
      <w:proofErr w:type="spellStart"/>
      <w:r w:rsidRPr="007B5F24">
        <w:t>điểm</w:t>
      </w:r>
      <w:proofErr w:type="spellEnd"/>
      <w:r w:rsidRPr="007B5F24">
        <w:t xml:space="preserve">, </w:t>
      </w:r>
      <w:proofErr w:type="spellStart"/>
      <w:r w:rsidRPr="007B5F24">
        <w:t>loại</w:t>
      </w:r>
      <w:proofErr w:type="spellEnd"/>
      <w:r w:rsidRPr="007B5F24">
        <w:t xml:space="preserve"> tour</w:t>
      </w:r>
      <w:r>
        <w:t>)</w:t>
      </w:r>
    </w:p>
    <w:p w14:paraId="23FB993C" w14:textId="16A4C8C4" w:rsidR="000B043F" w:rsidRDefault="000B043F" w:rsidP="000B043F">
      <w:pPr>
        <w:numPr>
          <w:ilvl w:val="0"/>
          <w:numId w:val="14"/>
        </w:numPr>
        <w:ind w:firstLineChars="0"/>
      </w:pPr>
      <w:proofErr w:type="spellStart"/>
      <w:r>
        <w:t>Đặt</w:t>
      </w:r>
      <w:proofErr w:type="spellEnd"/>
      <w:r>
        <w:t xml:space="preserve"> tour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(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form: </w:t>
      </w:r>
      <w:proofErr w:type="spellStart"/>
      <w:r w:rsidRPr="007B5F24">
        <w:t>thông</w:t>
      </w:r>
      <w:proofErr w:type="spellEnd"/>
      <w:r w:rsidRPr="007B5F24">
        <w:t xml:space="preserve"> tin </w:t>
      </w:r>
      <w:proofErr w:type="spellStart"/>
      <w:r w:rsidRPr="007B5F24">
        <w:t>họ</w:t>
      </w:r>
      <w:proofErr w:type="spellEnd"/>
      <w:r w:rsidRPr="007B5F24">
        <w:t xml:space="preserve"> </w:t>
      </w:r>
      <w:proofErr w:type="spellStart"/>
      <w:r w:rsidRPr="007B5F24">
        <w:t>tên</w:t>
      </w:r>
      <w:proofErr w:type="spellEnd"/>
      <w:r w:rsidRPr="007B5F24">
        <w:t xml:space="preserve"> </w:t>
      </w:r>
      <w:proofErr w:type="spellStart"/>
      <w:r w:rsidRPr="007B5F24">
        <w:t>người</w:t>
      </w:r>
      <w:proofErr w:type="spellEnd"/>
      <w:r w:rsidRPr="007B5F24">
        <w:t xml:space="preserve"> </w:t>
      </w:r>
      <w:proofErr w:type="spellStart"/>
      <w:r w:rsidRPr="007B5F24">
        <w:t>đặt</w:t>
      </w:r>
      <w:proofErr w:type="spellEnd"/>
      <w:r w:rsidRPr="007B5F24">
        <w:t xml:space="preserve"> tour, </w:t>
      </w:r>
      <w:proofErr w:type="spellStart"/>
      <w:r w:rsidRPr="007B5F24">
        <w:t>số</w:t>
      </w:r>
      <w:proofErr w:type="spellEnd"/>
      <w:r w:rsidRPr="007B5F24">
        <w:t xml:space="preserve"> </w:t>
      </w:r>
      <w:proofErr w:type="spellStart"/>
      <w:r w:rsidRPr="007B5F24">
        <w:t>người</w:t>
      </w:r>
      <w:proofErr w:type="spellEnd"/>
      <w:r w:rsidRPr="007B5F24">
        <w:t xml:space="preserve"> </w:t>
      </w:r>
      <w:proofErr w:type="spellStart"/>
      <w:r w:rsidRPr="007B5F24">
        <w:t>lớn</w:t>
      </w:r>
      <w:proofErr w:type="spellEnd"/>
      <w:r w:rsidRPr="007B5F24">
        <w:t xml:space="preserve"> </w:t>
      </w:r>
      <w:proofErr w:type="spellStart"/>
      <w:r w:rsidRPr="007B5F24">
        <w:t>và</w:t>
      </w:r>
      <w:proofErr w:type="spellEnd"/>
      <w:r w:rsidRPr="007B5F24">
        <w:t xml:space="preserve"> </w:t>
      </w:r>
      <w:proofErr w:type="spellStart"/>
      <w:r w:rsidRPr="007B5F24">
        <w:t>số</w:t>
      </w:r>
      <w:proofErr w:type="spellEnd"/>
      <w:r w:rsidRPr="007B5F24">
        <w:t xml:space="preserve"> </w:t>
      </w:r>
      <w:proofErr w:type="spellStart"/>
      <w:r w:rsidRPr="007B5F24">
        <w:t>trẻ</w:t>
      </w:r>
      <w:proofErr w:type="spellEnd"/>
      <w:r w:rsidRPr="007B5F24">
        <w:t xml:space="preserve"> </w:t>
      </w:r>
      <w:proofErr w:type="spellStart"/>
      <w:r w:rsidRPr="007B5F24">
        <w:t>em</w:t>
      </w:r>
      <w:proofErr w:type="spellEnd"/>
      <w:r w:rsidRPr="007B5F24">
        <w:t xml:space="preserve"> </w:t>
      </w:r>
      <w:proofErr w:type="spellStart"/>
      <w:r w:rsidRPr="007B5F24">
        <w:t>tham</w:t>
      </w:r>
      <w:proofErr w:type="spellEnd"/>
      <w:r w:rsidRPr="007B5F24">
        <w:t xml:space="preserve"> </w:t>
      </w:r>
      <w:proofErr w:type="spellStart"/>
      <w:r w:rsidRPr="007B5F24">
        <w:t>gia</w:t>
      </w:r>
      <w:proofErr w:type="spellEnd"/>
      <w:r w:rsidRPr="007B5F24">
        <w:t xml:space="preserve"> tour, </w:t>
      </w:r>
      <w:proofErr w:type="spellStart"/>
      <w:r w:rsidRPr="007B5F24">
        <w:t>chọn</w:t>
      </w:r>
      <w:proofErr w:type="spellEnd"/>
      <w:r w:rsidRPr="007B5F24">
        <w:t xml:space="preserve"> </w:t>
      </w:r>
      <w:proofErr w:type="spellStart"/>
      <w:r w:rsidRPr="007B5F24">
        <w:t>hình</w:t>
      </w:r>
      <w:proofErr w:type="spellEnd"/>
      <w:r w:rsidRPr="007B5F24">
        <w:t xml:space="preserve"> </w:t>
      </w:r>
      <w:proofErr w:type="spellStart"/>
      <w:r w:rsidRPr="007B5F24">
        <w:t>thức</w:t>
      </w:r>
      <w:proofErr w:type="spellEnd"/>
      <w:r w:rsidRPr="007B5F24">
        <w:t xml:space="preserve">  </w:t>
      </w:r>
      <w:proofErr w:type="spellStart"/>
      <w:r w:rsidRPr="007B5F24">
        <w:t>thanh</w:t>
      </w:r>
      <w:proofErr w:type="spellEnd"/>
      <w:r w:rsidRPr="007B5F24">
        <w:t xml:space="preserve"> </w:t>
      </w:r>
      <w:proofErr w:type="spellStart"/>
      <w:r w:rsidRPr="007B5F24">
        <w:t>toán</w:t>
      </w:r>
      <w:proofErr w:type="spellEnd"/>
      <w:r>
        <w:t>)</w:t>
      </w:r>
    </w:p>
    <w:p w14:paraId="4AB6CC96" w14:textId="0A46A407" w:rsidR="000B043F" w:rsidRDefault="000B043F" w:rsidP="000B043F">
      <w:pPr>
        <w:numPr>
          <w:ilvl w:val="0"/>
          <w:numId w:val="14"/>
        </w:numPr>
        <w:ind w:firstLineChars="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/</w:t>
      </w:r>
      <w:proofErr w:type="spellStart"/>
      <w:r>
        <w:t>hủy</w:t>
      </w:r>
      <w:proofErr w:type="spellEnd"/>
      <w:r>
        <w:t xml:space="preserve"> tour</w:t>
      </w:r>
    </w:p>
    <w:p w14:paraId="530F5CB6" w14:textId="4A65C79D" w:rsidR="00465172" w:rsidRDefault="00465172" w:rsidP="000B043F">
      <w:pPr>
        <w:numPr>
          <w:ilvl w:val="0"/>
          <w:numId w:val="14"/>
        </w:numPr>
        <w:ind w:firstLineChars="0"/>
      </w:pPr>
      <w:r>
        <w:t xml:space="preserve">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tour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2097984B" w14:textId="6066DD97" w:rsidR="00F53738" w:rsidRPr="00465172" w:rsidRDefault="00A50AC3">
      <w:pPr>
        <w:ind w:firstLineChars="0" w:firstLine="0"/>
        <w:rPr>
          <w:b/>
          <w:bCs/>
        </w:rPr>
      </w:pPr>
      <w:r w:rsidRPr="00465172">
        <w:rPr>
          <w:b/>
          <w:bCs/>
        </w:rPr>
        <w:t xml:space="preserve">- </w:t>
      </w:r>
      <w:proofErr w:type="spellStart"/>
      <w:r w:rsidR="007B5F24" w:rsidRPr="00465172">
        <w:rPr>
          <w:b/>
          <w:bCs/>
        </w:rPr>
        <w:t>Yêu</w:t>
      </w:r>
      <w:proofErr w:type="spellEnd"/>
      <w:r w:rsidR="007B5F24" w:rsidRPr="00465172">
        <w:rPr>
          <w:b/>
          <w:bCs/>
        </w:rPr>
        <w:t xml:space="preserve"> </w:t>
      </w:r>
      <w:proofErr w:type="spellStart"/>
      <w:r w:rsidR="007B5F24" w:rsidRPr="00465172">
        <w:rPr>
          <w:b/>
          <w:bCs/>
        </w:rPr>
        <w:t>cầu</w:t>
      </w:r>
      <w:proofErr w:type="spellEnd"/>
      <w:r w:rsidR="007B5F24" w:rsidRPr="00465172">
        <w:rPr>
          <w:b/>
          <w:bCs/>
        </w:rPr>
        <w:t xml:space="preserve"> </w:t>
      </w:r>
      <w:proofErr w:type="spellStart"/>
      <w:r w:rsidR="007B5F24" w:rsidRPr="00465172">
        <w:rPr>
          <w:b/>
          <w:bCs/>
        </w:rPr>
        <w:t>chức</w:t>
      </w:r>
      <w:proofErr w:type="spellEnd"/>
      <w:r w:rsidR="007B5F24" w:rsidRPr="00465172">
        <w:rPr>
          <w:b/>
          <w:bCs/>
        </w:rPr>
        <w:t xml:space="preserve"> </w:t>
      </w:r>
      <w:proofErr w:type="spellStart"/>
      <w:r w:rsidR="007B5F24" w:rsidRPr="00465172">
        <w:rPr>
          <w:b/>
          <w:bCs/>
        </w:rPr>
        <w:t>năng</w:t>
      </w:r>
      <w:proofErr w:type="spellEnd"/>
      <w:r w:rsidR="007B5F24" w:rsidRPr="00465172">
        <w:rPr>
          <w:b/>
          <w:bCs/>
        </w:rPr>
        <w:t xml:space="preserve"> </w:t>
      </w:r>
      <w:proofErr w:type="spellStart"/>
      <w:r w:rsidR="007B5F24" w:rsidRPr="00465172">
        <w:rPr>
          <w:b/>
          <w:bCs/>
        </w:rPr>
        <w:t>của</w:t>
      </w:r>
      <w:proofErr w:type="spellEnd"/>
      <w:r w:rsidR="007B5F24" w:rsidRPr="00465172">
        <w:rPr>
          <w:b/>
          <w:bCs/>
        </w:rPr>
        <w:t xml:space="preserve"> </w:t>
      </w:r>
      <w:proofErr w:type="spellStart"/>
      <w:r w:rsidR="00240258">
        <w:rPr>
          <w:b/>
          <w:bCs/>
        </w:rPr>
        <w:t>n</w:t>
      </w:r>
      <w:r w:rsidR="00465172" w:rsidRPr="00465172">
        <w:rPr>
          <w:b/>
          <w:bCs/>
        </w:rPr>
        <w:t>hân</w:t>
      </w:r>
      <w:proofErr w:type="spellEnd"/>
      <w:r w:rsidR="00465172" w:rsidRPr="00465172">
        <w:rPr>
          <w:b/>
          <w:bCs/>
        </w:rPr>
        <w:t xml:space="preserve"> </w:t>
      </w:r>
      <w:proofErr w:type="spellStart"/>
      <w:r w:rsidR="00465172" w:rsidRPr="00465172">
        <w:rPr>
          <w:b/>
          <w:bCs/>
        </w:rPr>
        <w:t>viên</w:t>
      </w:r>
      <w:proofErr w:type="spellEnd"/>
      <w:r w:rsidR="00465172" w:rsidRPr="00465172">
        <w:rPr>
          <w:b/>
          <w:bCs/>
        </w:rPr>
        <w:t xml:space="preserve"> </w:t>
      </w:r>
    </w:p>
    <w:p w14:paraId="64EBE7D0" w14:textId="77777777" w:rsidR="000B043F" w:rsidRDefault="000B043F" w:rsidP="000B043F">
      <w:pPr>
        <w:numPr>
          <w:ilvl w:val="0"/>
          <w:numId w:val="14"/>
        </w:numPr>
        <w:ind w:firstLineChars="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tour</w:t>
      </w:r>
    </w:p>
    <w:p w14:paraId="4928FCEA" w14:textId="77777777" w:rsidR="000B043F" w:rsidRDefault="000B043F" w:rsidP="000B043F">
      <w:pPr>
        <w:numPr>
          <w:ilvl w:val="0"/>
          <w:numId w:val="14"/>
        </w:numPr>
        <w:ind w:firstLineChars="0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tour</w:t>
      </w:r>
    </w:p>
    <w:p w14:paraId="447B7B7E" w14:textId="2B46BA2F" w:rsidR="000B043F" w:rsidRDefault="000B043F" w:rsidP="000B043F">
      <w:pPr>
        <w:numPr>
          <w:ilvl w:val="0"/>
          <w:numId w:val="14"/>
        </w:numPr>
        <w:ind w:firstLineChars="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tour</w:t>
      </w:r>
    </w:p>
    <w:p w14:paraId="53617317" w14:textId="56059A65" w:rsidR="000B043F" w:rsidRDefault="000B043F" w:rsidP="000B043F">
      <w:pPr>
        <w:numPr>
          <w:ilvl w:val="0"/>
          <w:numId w:val="14"/>
        </w:numPr>
        <w:ind w:firstLineChars="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</w:t>
      </w:r>
      <w:r w:rsidR="00510008">
        <w:t>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17476D76" w14:textId="255FB9CB" w:rsidR="000B043F" w:rsidRDefault="000B043F" w:rsidP="000B043F">
      <w:pPr>
        <w:numPr>
          <w:ilvl w:val="0"/>
          <w:numId w:val="14"/>
        </w:numPr>
        <w:ind w:firstLineChars="0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tour</w:t>
      </w:r>
    </w:p>
    <w:p w14:paraId="40F66F52" w14:textId="567B1B53" w:rsidR="00240258" w:rsidRPr="00240258" w:rsidRDefault="00240258" w:rsidP="00240258">
      <w:pPr>
        <w:ind w:firstLineChars="0" w:firstLine="0"/>
        <w:rPr>
          <w:b/>
          <w:bCs/>
        </w:rPr>
      </w:pPr>
      <w:r>
        <w:t>-</w:t>
      </w: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người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</w:p>
    <w:p w14:paraId="4961C431" w14:textId="31CECA4C" w:rsidR="00240258" w:rsidRPr="00240258" w:rsidRDefault="00240258" w:rsidP="00240258">
      <w:pPr>
        <w:numPr>
          <w:ilvl w:val="0"/>
          <w:numId w:val="19"/>
        </w:numPr>
        <w:ind w:left="720" w:firstLineChars="0"/>
      </w:pPr>
      <w:proofErr w:type="spellStart"/>
      <w:r w:rsidRPr="00240258">
        <w:t>Quản</w:t>
      </w:r>
      <w:proofErr w:type="spellEnd"/>
      <w:r w:rsidRPr="00240258">
        <w:t xml:space="preserve"> </w:t>
      </w:r>
      <w:proofErr w:type="spellStart"/>
      <w:r w:rsidRPr="00240258">
        <w:t>lý</w:t>
      </w:r>
      <w:proofErr w:type="spellEnd"/>
      <w:r w:rsidRPr="00240258">
        <w:t xml:space="preserve"> </w:t>
      </w:r>
      <w:proofErr w:type="spellStart"/>
      <w:r w:rsidRPr="00240258">
        <w:t>nhân</w:t>
      </w:r>
      <w:proofErr w:type="spellEnd"/>
      <w:r w:rsidRPr="00240258">
        <w:t xml:space="preserve"> </w:t>
      </w:r>
      <w:proofErr w:type="spellStart"/>
      <w:r w:rsidRPr="00240258">
        <w:t>viên</w:t>
      </w:r>
      <w:proofErr w:type="spellEnd"/>
    </w:p>
    <w:p w14:paraId="7AE21C27" w14:textId="7FF0A5F1" w:rsidR="00240258" w:rsidRDefault="00240258" w:rsidP="00240258">
      <w:pPr>
        <w:numPr>
          <w:ilvl w:val="0"/>
          <w:numId w:val="19"/>
        </w:numPr>
        <w:ind w:left="720" w:firstLineChars="0"/>
      </w:pPr>
      <w:proofErr w:type="spellStart"/>
      <w:r w:rsidRPr="00240258">
        <w:t>Phân</w:t>
      </w:r>
      <w:proofErr w:type="spellEnd"/>
      <w:r w:rsidRPr="00240258">
        <w:t xml:space="preserve"> </w:t>
      </w:r>
      <w:proofErr w:type="spellStart"/>
      <w:r w:rsidRPr="00240258">
        <w:t>công</w:t>
      </w:r>
      <w:proofErr w:type="spellEnd"/>
      <w:r w:rsidRPr="00240258">
        <w:t xml:space="preserve"> </w:t>
      </w:r>
      <w:proofErr w:type="spellStart"/>
      <w:r w:rsidRPr="00240258">
        <w:t>hướng</w:t>
      </w:r>
      <w:proofErr w:type="spellEnd"/>
      <w:r w:rsidRPr="00240258">
        <w:t xml:space="preserve"> </w:t>
      </w:r>
      <w:proofErr w:type="spellStart"/>
      <w:r w:rsidRPr="00240258">
        <w:t>dẫn</w:t>
      </w:r>
      <w:proofErr w:type="spellEnd"/>
      <w:r w:rsidRPr="00240258">
        <w:t xml:space="preserve"> </w:t>
      </w:r>
      <w:proofErr w:type="spellStart"/>
      <w:r w:rsidRPr="00240258">
        <w:t>viên</w:t>
      </w:r>
      <w:proofErr w:type="spellEnd"/>
      <w:r w:rsidRPr="00240258">
        <w:t xml:space="preserve"> </w:t>
      </w:r>
      <w:proofErr w:type="spellStart"/>
      <w:r w:rsidRPr="00240258">
        <w:t>mỗi</w:t>
      </w:r>
      <w:proofErr w:type="spellEnd"/>
      <w:r w:rsidRPr="00240258">
        <w:t xml:space="preserve"> tour</w:t>
      </w:r>
    </w:p>
    <w:p w14:paraId="4E1AFC9F" w14:textId="71636F5F" w:rsidR="00240258" w:rsidRPr="00510008" w:rsidRDefault="00240258" w:rsidP="00240258">
      <w:pPr>
        <w:ind w:firstLineChars="0" w:firstLine="0"/>
        <w:rPr>
          <w:b/>
          <w:bCs/>
        </w:rPr>
      </w:pPr>
      <w:r w:rsidRPr="00465172">
        <w:rPr>
          <w:b/>
          <w:bCs/>
        </w:rPr>
        <w:lastRenderedPageBreak/>
        <w:t xml:space="preserve">- </w:t>
      </w:r>
      <w:proofErr w:type="spellStart"/>
      <w:r w:rsidRPr="00465172">
        <w:rPr>
          <w:b/>
          <w:bCs/>
        </w:rPr>
        <w:t>Yêu</w:t>
      </w:r>
      <w:proofErr w:type="spellEnd"/>
      <w:r w:rsidRPr="00465172">
        <w:rPr>
          <w:b/>
          <w:bCs/>
        </w:rPr>
        <w:t xml:space="preserve"> </w:t>
      </w:r>
      <w:proofErr w:type="spellStart"/>
      <w:r w:rsidRPr="00465172">
        <w:rPr>
          <w:b/>
          <w:bCs/>
        </w:rPr>
        <w:t>cầu</w:t>
      </w:r>
      <w:proofErr w:type="spellEnd"/>
      <w:r w:rsidRPr="00465172">
        <w:rPr>
          <w:b/>
          <w:bCs/>
        </w:rPr>
        <w:t xml:space="preserve"> </w:t>
      </w:r>
      <w:proofErr w:type="spellStart"/>
      <w:r w:rsidRPr="00465172">
        <w:rPr>
          <w:b/>
          <w:bCs/>
        </w:rPr>
        <w:t>chức</w:t>
      </w:r>
      <w:proofErr w:type="spellEnd"/>
      <w:r w:rsidRPr="00465172">
        <w:rPr>
          <w:b/>
          <w:bCs/>
        </w:rPr>
        <w:t xml:space="preserve"> </w:t>
      </w:r>
      <w:proofErr w:type="spellStart"/>
      <w:r w:rsidRPr="00465172">
        <w:rPr>
          <w:b/>
          <w:bCs/>
        </w:rPr>
        <w:t>năng</w:t>
      </w:r>
      <w:proofErr w:type="spellEnd"/>
      <w:r w:rsidRPr="00465172">
        <w:rPr>
          <w:b/>
          <w:bCs/>
        </w:rPr>
        <w:t xml:space="preserve"> </w:t>
      </w:r>
      <w:proofErr w:type="spellStart"/>
      <w:r w:rsidRPr="00465172">
        <w:rPr>
          <w:b/>
          <w:bCs/>
        </w:rPr>
        <w:t>của</w:t>
      </w:r>
      <w:proofErr w:type="spellEnd"/>
      <w:r w:rsidRPr="00465172">
        <w:rPr>
          <w:b/>
          <w:bCs/>
        </w:rPr>
        <w:t xml:space="preserve">  </w:t>
      </w:r>
      <w:proofErr w:type="spellStart"/>
      <w:r w:rsidRPr="00465172">
        <w:rPr>
          <w:b/>
          <w:bCs/>
        </w:rPr>
        <w:t>hướng</w:t>
      </w:r>
      <w:proofErr w:type="spellEnd"/>
      <w:r w:rsidRPr="00465172">
        <w:rPr>
          <w:b/>
          <w:bCs/>
        </w:rPr>
        <w:t xml:space="preserve"> </w:t>
      </w:r>
      <w:proofErr w:type="spellStart"/>
      <w:r w:rsidRPr="00465172">
        <w:rPr>
          <w:b/>
          <w:bCs/>
        </w:rPr>
        <w:t>dẫn</w:t>
      </w:r>
      <w:proofErr w:type="spellEnd"/>
      <w:r w:rsidRPr="00465172">
        <w:rPr>
          <w:b/>
          <w:bCs/>
        </w:rPr>
        <w:t xml:space="preserve"> </w:t>
      </w:r>
      <w:proofErr w:type="spellStart"/>
      <w:r w:rsidRPr="00465172">
        <w:rPr>
          <w:b/>
          <w:bCs/>
        </w:rPr>
        <w:t>viê</w:t>
      </w:r>
      <w:r w:rsidR="00510008">
        <w:rPr>
          <w:b/>
          <w:bCs/>
        </w:rPr>
        <w:t>n</w:t>
      </w:r>
      <w:proofErr w:type="spellEnd"/>
    </w:p>
    <w:p w14:paraId="50B0063B" w14:textId="48E4619F" w:rsidR="000B043F" w:rsidRDefault="00465172" w:rsidP="00465172">
      <w:pPr>
        <w:numPr>
          <w:ilvl w:val="0"/>
          <w:numId w:val="15"/>
        </w:numPr>
        <w:ind w:firstLineChars="0"/>
      </w:pPr>
      <w:proofErr w:type="spellStart"/>
      <w:r>
        <w:t>Dẫn</w:t>
      </w:r>
      <w:proofErr w:type="spellEnd"/>
      <w:r>
        <w:t xml:space="preserve"> 1 tour </w:t>
      </w:r>
      <w:proofErr w:type="spellStart"/>
      <w:r>
        <w:t>có</w:t>
      </w:r>
      <w:proofErr w:type="spellEnd"/>
      <w:r>
        <w:t xml:space="preserve"> 2-3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C81DE02" w14:textId="5FB71332" w:rsidR="00465172" w:rsidRDefault="00465172" w:rsidP="00465172">
      <w:pPr>
        <w:numPr>
          <w:ilvl w:val="0"/>
          <w:numId w:val="15"/>
        </w:numPr>
        <w:ind w:firstLineChars="0"/>
      </w:pPr>
      <w:r>
        <w:t xml:space="preserve">1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tour</w:t>
      </w:r>
    </w:p>
    <w:p w14:paraId="6F174092" w14:textId="7D5EF002" w:rsidR="00F53738" w:rsidRPr="00465172" w:rsidRDefault="00A50AC3">
      <w:pPr>
        <w:ind w:firstLineChars="0" w:firstLine="0"/>
        <w:rPr>
          <w:b/>
          <w:bCs/>
        </w:rPr>
      </w:pPr>
      <w:r w:rsidRPr="00465172">
        <w:rPr>
          <w:b/>
          <w:bCs/>
        </w:rPr>
        <w:t xml:space="preserve">- </w:t>
      </w:r>
      <w:proofErr w:type="spellStart"/>
      <w:r w:rsidR="000B043F" w:rsidRPr="00465172">
        <w:rPr>
          <w:b/>
          <w:bCs/>
        </w:rPr>
        <w:t>Người</w:t>
      </w:r>
      <w:proofErr w:type="spellEnd"/>
      <w:r w:rsidR="000B043F" w:rsidRPr="00465172">
        <w:rPr>
          <w:b/>
          <w:bCs/>
        </w:rPr>
        <w:t xml:space="preserve"> </w:t>
      </w:r>
      <w:proofErr w:type="spellStart"/>
      <w:r w:rsidR="000B043F" w:rsidRPr="00465172">
        <w:rPr>
          <w:b/>
          <w:bCs/>
        </w:rPr>
        <w:t>quản</w:t>
      </w:r>
      <w:proofErr w:type="spellEnd"/>
      <w:r w:rsidR="000B043F" w:rsidRPr="00465172">
        <w:rPr>
          <w:b/>
          <w:bCs/>
        </w:rPr>
        <w:t xml:space="preserve"> </w:t>
      </w:r>
      <w:proofErr w:type="spellStart"/>
      <w:r w:rsidR="000B043F" w:rsidRPr="00465172">
        <w:rPr>
          <w:b/>
          <w:bCs/>
        </w:rPr>
        <w:t>trị</w:t>
      </w:r>
      <w:proofErr w:type="spellEnd"/>
      <w:r w:rsidR="000B043F" w:rsidRPr="00465172">
        <w:rPr>
          <w:b/>
          <w:bCs/>
        </w:rPr>
        <w:t xml:space="preserve"> </w:t>
      </w:r>
      <w:proofErr w:type="spellStart"/>
      <w:r w:rsidRPr="00465172">
        <w:rPr>
          <w:b/>
          <w:bCs/>
        </w:rPr>
        <w:t>h</w:t>
      </w:r>
      <w:r w:rsidRPr="00465172">
        <w:rPr>
          <w:b/>
          <w:bCs/>
        </w:rPr>
        <w:t>ệ</w:t>
      </w:r>
      <w:proofErr w:type="spellEnd"/>
      <w:r w:rsidRPr="00465172">
        <w:rPr>
          <w:b/>
          <w:bCs/>
        </w:rPr>
        <w:t xml:space="preserve"> </w:t>
      </w:r>
      <w:proofErr w:type="spellStart"/>
      <w:r w:rsidRPr="00465172">
        <w:rPr>
          <w:b/>
          <w:bCs/>
        </w:rPr>
        <w:t>th</w:t>
      </w:r>
      <w:r w:rsidRPr="00465172">
        <w:rPr>
          <w:b/>
          <w:bCs/>
        </w:rPr>
        <w:t>ố</w:t>
      </w:r>
      <w:r w:rsidRPr="00465172">
        <w:rPr>
          <w:b/>
          <w:bCs/>
        </w:rPr>
        <w:t>ng</w:t>
      </w:r>
      <w:proofErr w:type="spellEnd"/>
    </w:p>
    <w:p w14:paraId="4506D6B4" w14:textId="36D796D8" w:rsidR="000B043F" w:rsidRDefault="000B043F" w:rsidP="000B043F">
      <w:pPr>
        <w:numPr>
          <w:ilvl w:val="0"/>
          <w:numId w:val="14"/>
        </w:numPr>
        <w:ind w:firstLineChars="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240258">
        <w:t>ùng</w:t>
      </w:r>
      <w:proofErr w:type="spellEnd"/>
    </w:p>
    <w:p w14:paraId="3ADCA8FE" w14:textId="557185DD" w:rsidR="000B043F" w:rsidRDefault="000B043F" w:rsidP="000B043F">
      <w:pPr>
        <w:numPr>
          <w:ilvl w:val="0"/>
          <w:numId w:val="14"/>
        </w:numPr>
        <w:ind w:firstLineChars="0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F2944A0" w14:textId="65AF5F3F" w:rsidR="005700A3" w:rsidRDefault="000B043F" w:rsidP="000B043F">
      <w:pPr>
        <w:numPr>
          <w:ilvl w:val="0"/>
          <w:numId w:val="14"/>
        </w:numPr>
        <w:ind w:firstLineChars="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website (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</w:t>
      </w:r>
    </w:p>
    <w:p w14:paraId="28E49EDD" w14:textId="7503485B" w:rsidR="000B043F" w:rsidRDefault="005700A3" w:rsidP="005700A3">
      <w:pPr>
        <w:spacing w:after="0" w:line="240" w:lineRule="auto"/>
        <w:ind w:firstLineChars="0" w:firstLine="0"/>
      </w:pPr>
      <w:r>
        <w:br w:type="page"/>
      </w:r>
    </w:p>
    <w:p w14:paraId="551CC7A8" w14:textId="47B27330" w:rsidR="005700A3" w:rsidRDefault="005700A3" w:rsidP="005700A3">
      <w:pPr>
        <w:pStyle w:val="Heading2"/>
      </w:pPr>
      <w:r w:rsidRPr="005700A3">
        <w:lastRenderedPageBreak/>
        <w:t xml:space="preserve">2. </w:t>
      </w:r>
      <w:proofErr w:type="spellStart"/>
      <w:r w:rsidRPr="005700A3">
        <w:t>Mô</w:t>
      </w:r>
      <w:proofErr w:type="spellEnd"/>
      <w:r w:rsidRPr="005700A3">
        <w:t xml:space="preserve"> </w:t>
      </w:r>
      <w:proofErr w:type="spellStart"/>
      <w:r w:rsidRPr="005700A3">
        <w:t>hình</w:t>
      </w:r>
      <w:proofErr w:type="spellEnd"/>
      <w:r w:rsidRPr="005700A3">
        <w:t xml:space="preserve"> </w:t>
      </w:r>
      <w:proofErr w:type="spellStart"/>
      <w:r w:rsidRPr="005700A3">
        <w:t>hóa</w:t>
      </w:r>
      <w:proofErr w:type="spellEnd"/>
      <w:r w:rsidRPr="005700A3">
        <w:t xml:space="preserve"> </w:t>
      </w:r>
      <w:proofErr w:type="spellStart"/>
      <w:r w:rsidRPr="005700A3">
        <w:t>yêu</w:t>
      </w:r>
      <w:proofErr w:type="spellEnd"/>
      <w:r w:rsidRPr="005700A3">
        <w:t xml:space="preserve"> </w:t>
      </w:r>
      <w:proofErr w:type="spellStart"/>
      <w:r w:rsidRPr="005700A3">
        <w:t>cầu</w:t>
      </w:r>
      <w:proofErr w:type="spellEnd"/>
      <w:r w:rsidRPr="005700A3">
        <w:t xml:space="preserve"> </w:t>
      </w:r>
      <w:proofErr w:type="spellStart"/>
      <w:r w:rsidRPr="005700A3">
        <w:t>chức</w:t>
      </w:r>
      <w:proofErr w:type="spellEnd"/>
      <w:r w:rsidRPr="005700A3">
        <w:t xml:space="preserve"> </w:t>
      </w:r>
      <w:proofErr w:type="spellStart"/>
      <w:r w:rsidRPr="005700A3">
        <w:t>năng</w:t>
      </w:r>
      <w:proofErr w:type="spellEnd"/>
      <w:r w:rsidRPr="005700A3">
        <w:t xml:space="preserve">, </w:t>
      </w:r>
      <w:proofErr w:type="spellStart"/>
      <w:r w:rsidRPr="005700A3">
        <w:t>sử</w:t>
      </w:r>
      <w:proofErr w:type="spellEnd"/>
      <w:r w:rsidRPr="005700A3">
        <w:t xml:space="preserve"> </w:t>
      </w:r>
      <w:proofErr w:type="spellStart"/>
      <w:r w:rsidRPr="005700A3">
        <w:t>dụng</w:t>
      </w:r>
      <w:proofErr w:type="spellEnd"/>
      <w:r w:rsidRPr="005700A3">
        <w:t xml:space="preserve"> </w:t>
      </w:r>
      <w:proofErr w:type="spellStart"/>
      <w:r w:rsidRPr="005700A3">
        <w:t>sơ</w:t>
      </w:r>
      <w:proofErr w:type="spellEnd"/>
      <w:r w:rsidRPr="005700A3">
        <w:t xml:space="preserve"> </w:t>
      </w:r>
      <w:proofErr w:type="spellStart"/>
      <w:r w:rsidRPr="005700A3">
        <w:t>đồ</w:t>
      </w:r>
      <w:proofErr w:type="spellEnd"/>
      <w:r w:rsidRPr="005700A3">
        <w:t xml:space="preserve"> use case.</w:t>
      </w:r>
    </w:p>
    <w:p w14:paraId="23F9C6BD" w14:textId="0B968B36" w:rsidR="005700A3" w:rsidRDefault="005700A3" w:rsidP="005700A3">
      <w:pPr>
        <w:ind w:firstLineChars="34" w:firstLine="88"/>
      </w:pPr>
      <w:r>
        <w:rPr>
          <w:noProof/>
        </w:rPr>
        <w:drawing>
          <wp:inline distT="0" distB="0" distL="0" distR="0" wp14:anchorId="47854C56" wp14:editId="40DD79CD">
            <wp:extent cx="5772668" cy="63015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264" cy="63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5303" w14:textId="660A5532" w:rsidR="005700A3" w:rsidRDefault="005700A3" w:rsidP="005700A3">
      <w:pPr>
        <w:pStyle w:val="Heading2"/>
      </w:pPr>
      <w:r w:rsidRPr="005700A3">
        <w:t xml:space="preserve">4. </w:t>
      </w:r>
      <w:proofErr w:type="spellStart"/>
      <w:r w:rsidRPr="005700A3">
        <w:t>Quy</w:t>
      </w:r>
      <w:proofErr w:type="spellEnd"/>
      <w:r w:rsidRPr="005700A3">
        <w:t xml:space="preserve"> </w:t>
      </w:r>
      <w:proofErr w:type="spellStart"/>
      <w:r w:rsidRPr="005700A3">
        <w:t>tắc</w:t>
      </w:r>
      <w:proofErr w:type="spellEnd"/>
      <w:r w:rsidRPr="005700A3">
        <w:t xml:space="preserve"> </w:t>
      </w:r>
      <w:proofErr w:type="spellStart"/>
      <w:r w:rsidRPr="005700A3">
        <w:t>nghiệp</w:t>
      </w:r>
      <w:proofErr w:type="spellEnd"/>
      <w:r w:rsidRPr="005700A3">
        <w:t xml:space="preserve"> </w:t>
      </w:r>
      <w:proofErr w:type="spellStart"/>
      <w:r w:rsidRPr="005700A3">
        <w:t>vụ</w:t>
      </w:r>
      <w:proofErr w:type="spellEnd"/>
    </w:p>
    <w:p w14:paraId="35735E8B" w14:textId="56D7D185" w:rsidR="005700A3" w:rsidRDefault="005700A3" w:rsidP="005700A3">
      <w:pPr>
        <w:numPr>
          <w:ilvl w:val="0"/>
          <w:numId w:val="20"/>
        </w:numPr>
        <w:ind w:left="360" w:firstLineChars="0"/>
        <w:rPr>
          <w:b/>
          <w:bCs/>
        </w:rPr>
      </w:pPr>
      <w:proofErr w:type="spellStart"/>
      <w:r w:rsidRPr="005700A3">
        <w:rPr>
          <w:b/>
          <w:bCs/>
        </w:rPr>
        <w:t>Quy</w:t>
      </w:r>
      <w:proofErr w:type="spellEnd"/>
      <w:r w:rsidRPr="005700A3">
        <w:rPr>
          <w:b/>
          <w:bCs/>
        </w:rPr>
        <w:t xml:space="preserve"> </w:t>
      </w:r>
      <w:proofErr w:type="spellStart"/>
      <w:r w:rsidRPr="005700A3">
        <w:rPr>
          <w:b/>
          <w:bCs/>
        </w:rPr>
        <w:t>tắc</w:t>
      </w:r>
      <w:proofErr w:type="spellEnd"/>
      <w:r w:rsidRPr="005700A3">
        <w:rPr>
          <w:b/>
          <w:bCs/>
        </w:rPr>
        <w:t xml:space="preserve"> </w:t>
      </w:r>
      <w:proofErr w:type="spellStart"/>
      <w:r w:rsidRPr="005700A3">
        <w:rPr>
          <w:b/>
          <w:bCs/>
        </w:rPr>
        <w:t>đặt</w:t>
      </w:r>
      <w:proofErr w:type="spellEnd"/>
      <w:r w:rsidRPr="005700A3">
        <w:rPr>
          <w:b/>
          <w:bCs/>
        </w:rPr>
        <w:t xml:space="preserve"> tour:</w:t>
      </w:r>
    </w:p>
    <w:p w14:paraId="308DB3BC" w14:textId="32767657" w:rsidR="005700A3" w:rsidRPr="005700A3" w:rsidRDefault="005700A3" w:rsidP="005700A3">
      <w:pPr>
        <w:numPr>
          <w:ilvl w:val="0"/>
          <w:numId w:val="21"/>
        </w:numPr>
        <w:ind w:left="630" w:firstLineChars="0"/>
        <w:rPr>
          <w:b/>
          <w:bCs/>
        </w:rPr>
      </w:pPr>
      <w:proofErr w:type="spellStart"/>
      <w:r>
        <w:t>Khách</w:t>
      </w:r>
      <w:proofErr w:type="spellEnd"/>
      <w:r>
        <w:t xml:space="preserve"> hang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: </w:t>
      </w:r>
      <w:proofErr w:type="spellStart"/>
      <w:r w:rsidRPr="005700A3">
        <w:t>họ</w:t>
      </w:r>
      <w:proofErr w:type="spellEnd"/>
      <w:r w:rsidRPr="005700A3">
        <w:t xml:space="preserve"> </w:t>
      </w:r>
      <w:proofErr w:type="spellStart"/>
      <w:r w:rsidRPr="005700A3">
        <w:t>tên</w:t>
      </w:r>
      <w:proofErr w:type="spellEnd"/>
      <w:r w:rsidRPr="005700A3">
        <w:t xml:space="preserve"> </w:t>
      </w:r>
      <w:proofErr w:type="spellStart"/>
      <w:r w:rsidRPr="005700A3">
        <w:t>người</w:t>
      </w:r>
      <w:proofErr w:type="spellEnd"/>
      <w:r w:rsidRPr="005700A3">
        <w:t xml:space="preserve"> </w:t>
      </w:r>
      <w:proofErr w:type="spellStart"/>
      <w:r w:rsidRPr="005700A3">
        <w:t>đặt</w:t>
      </w:r>
      <w:proofErr w:type="spellEnd"/>
      <w:r w:rsidRPr="005700A3">
        <w:t xml:space="preserve"> tour, </w:t>
      </w:r>
      <w:proofErr w:type="spellStart"/>
      <w:r w:rsidRPr="005700A3">
        <w:t>số</w:t>
      </w:r>
      <w:proofErr w:type="spellEnd"/>
      <w:r w:rsidRPr="005700A3">
        <w:t xml:space="preserve"> </w:t>
      </w:r>
      <w:proofErr w:type="spellStart"/>
      <w:r w:rsidRPr="005700A3">
        <w:t>người</w:t>
      </w:r>
      <w:proofErr w:type="spellEnd"/>
      <w:r w:rsidRPr="005700A3">
        <w:t xml:space="preserve"> </w:t>
      </w:r>
      <w:proofErr w:type="spellStart"/>
      <w:r w:rsidRPr="005700A3">
        <w:t>lớn</w:t>
      </w:r>
      <w:proofErr w:type="spellEnd"/>
      <w:r w:rsidRPr="005700A3">
        <w:t xml:space="preserve"> </w:t>
      </w:r>
      <w:proofErr w:type="spellStart"/>
      <w:r w:rsidRPr="005700A3">
        <w:t>và</w:t>
      </w:r>
      <w:proofErr w:type="spellEnd"/>
      <w:r w:rsidRPr="005700A3">
        <w:t xml:space="preserve"> </w:t>
      </w:r>
      <w:proofErr w:type="spellStart"/>
      <w:r w:rsidRPr="005700A3">
        <w:t>số</w:t>
      </w:r>
      <w:proofErr w:type="spellEnd"/>
      <w:r w:rsidRPr="005700A3">
        <w:t xml:space="preserve"> </w:t>
      </w:r>
      <w:proofErr w:type="spellStart"/>
      <w:r w:rsidRPr="005700A3">
        <w:t>trẻ</w:t>
      </w:r>
      <w:proofErr w:type="spellEnd"/>
      <w:r w:rsidRPr="005700A3">
        <w:t xml:space="preserve"> </w:t>
      </w:r>
      <w:proofErr w:type="spellStart"/>
      <w:r w:rsidRPr="005700A3">
        <w:t>em</w:t>
      </w:r>
      <w:proofErr w:type="spellEnd"/>
      <w:r w:rsidRPr="005700A3">
        <w:t xml:space="preserve"> </w:t>
      </w:r>
      <w:proofErr w:type="spellStart"/>
      <w:r w:rsidRPr="005700A3">
        <w:t>tham</w:t>
      </w:r>
      <w:proofErr w:type="spellEnd"/>
      <w:r w:rsidRPr="005700A3">
        <w:t xml:space="preserve"> </w:t>
      </w:r>
      <w:proofErr w:type="spellStart"/>
      <w:r w:rsidRPr="005700A3">
        <w:t>gia</w:t>
      </w:r>
      <w:proofErr w:type="spellEnd"/>
      <w:r w:rsidRPr="005700A3">
        <w:t xml:space="preserve"> tour, </w:t>
      </w:r>
      <w:proofErr w:type="spellStart"/>
      <w:r w:rsidRPr="005700A3">
        <w:t>chọn</w:t>
      </w:r>
      <w:proofErr w:type="spellEnd"/>
      <w:r w:rsidRPr="005700A3">
        <w:t xml:space="preserve"> </w:t>
      </w:r>
      <w:proofErr w:type="spellStart"/>
      <w:r w:rsidRPr="005700A3">
        <w:t>hình</w:t>
      </w:r>
      <w:proofErr w:type="spellEnd"/>
      <w:r w:rsidRPr="005700A3">
        <w:t xml:space="preserve"> </w:t>
      </w:r>
      <w:proofErr w:type="spellStart"/>
      <w:r w:rsidRPr="005700A3">
        <w:t>thức</w:t>
      </w:r>
      <w:proofErr w:type="spellEnd"/>
      <w:r w:rsidRPr="005700A3">
        <w:t xml:space="preserve">  </w:t>
      </w:r>
      <w:proofErr w:type="spellStart"/>
      <w:r w:rsidRPr="005700A3">
        <w:t>thanh</w:t>
      </w:r>
      <w:proofErr w:type="spellEnd"/>
      <w:r w:rsidRPr="005700A3">
        <w:t xml:space="preserve"> </w:t>
      </w:r>
      <w:proofErr w:type="spellStart"/>
      <w:r w:rsidRPr="005700A3">
        <w:t>toán</w:t>
      </w:r>
      <w:proofErr w:type="spellEnd"/>
      <w:r>
        <w:t>.</w:t>
      </w:r>
    </w:p>
    <w:p w14:paraId="05A6C545" w14:textId="12C1DDF9" w:rsidR="005700A3" w:rsidRPr="005700A3" w:rsidRDefault="005700A3" w:rsidP="005700A3">
      <w:pPr>
        <w:numPr>
          <w:ilvl w:val="0"/>
          <w:numId w:val="21"/>
        </w:numPr>
        <w:ind w:left="630" w:firstLineChars="0"/>
        <w:rPr>
          <w:b/>
          <w:bCs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tour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26D5241" w14:textId="3789970D" w:rsidR="005700A3" w:rsidRPr="005700A3" w:rsidRDefault="005700A3" w:rsidP="005700A3">
      <w:pPr>
        <w:numPr>
          <w:ilvl w:val="0"/>
          <w:numId w:val="21"/>
        </w:numPr>
        <w:ind w:left="630" w:firstLineChars="0"/>
        <w:rPr>
          <w:b/>
          <w:bCs/>
        </w:rPr>
      </w:pPr>
      <w:r>
        <w:lastRenderedPageBreak/>
        <w:t xml:space="preserve">1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tour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4749954" w14:textId="4945634F" w:rsidR="005700A3" w:rsidRPr="005700A3" w:rsidRDefault="005700A3" w:rsidP="005700A3">
      <w:pPr>
        <w:numPr>
          <w:ilvl w:val="0"/>
          <w:numId w:val="21"/>
        </w:numPr>
        <w:ind w:left="630" w:firstLineChars="0"/>
        <w:rPr>
          <w:b/>
          <w:bCs/>
        </w:rPr>
      </w:pPr>
      <w:r>
        <w:t xml:space="preserve">1 tour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10-40 </w:t>
      </w:r>
      <w:proofErr w:type="spellStart"/>
      <w:r>
        <w:t>khách</w:t>
      </w:r>
      <w:proofErr w:type="spellEnd"/>
      <w:r>
        <w:t>.</w:t>
      </w:r>
    </w:p>
    <w:p w14:paraId="5E8178A2" w14:textId="05FFB183" w:rsidR="005700A3" w:rsidRPr="005700A3" w:rsidRDefault="005700A3" w:rsidP="005700A3">
      <w:pPr>
        <w:numPr>
          <w:ilvl w:val="0"/>
          <w:numId w:val="20"/>
        </w:numPr>
        <w:ind w:left="360" w:firstLineChars="0"/>
      </w:pPr>
      <w:proofErr w:type="spellStart"/>
      <w:r>
        <w:rPr>
          <w:b/>
          <w:bCs/>
        </w:rPr>
        <w:t>Quy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tắc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hủy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đặt</w:t>
      </w:r>
      <w:proofErr w:type="spellEnd"/>
      <w:r>
        <w:rPr>
          <w:b/>
          <w:bCs/>
        </w:rPr>
        <w:t xml:space="preserve"> tour</w:t>
      </w:r>
    </w:p>
    <w:p w14:paraId="3D49909C" w14:textId="1641AAA6" w:rsidR="005700A3" w:rsidRDefault="005700A3" w:rsidP="005700A3">
      <w:pPr>
        <w:numPr>
          <w:ilvl w:val="0"/>
          <w:numId w:val="22"/>
        </w:numPr>
        <w:ind w:firstLineChars="0"/>
      </w:pPr>
      <w:proofErr w:type="spellStart"/>
      <w:r>
        <w:t>Y</w:t>
      </w:r>
      <w:r w:rsidRPr="005700A3">
        <w:t>êu</w:t>
      </w:r>
      <w:proofErr w:type="spellEnd"/>
      <w:r w:rsidRPr="005700A3">
        <w:t xml:space="preserve"> </w:t>
      </w:r>
      <w:proofErr w:type="spellStart"/>
      <w:r w:rsidRPr="005700A3">
        <w:t>cầu</w:t>
      </w:r>
      <w:proofErr w:type="spellEnd"/>
      <w:r w:rsidRPr="005700A3">
        <w:t xml:space="preserve"> </w:t>
      </w:r>
      <w:proofErr w:type="spellStart"/>
      <w:r w:rsidRPr="005700A3">
        <w:t>hủy</w:t>
      </w:r>
      <w:proofErr w:type="spellEnd"/>
      <w:r w:rsidRPr="005700A3">
        <w:t xml:space="preserve"> </w:t>
      </w:r>
      <w:proofErr w:type="spellStart"/>
      <w:r w:rsidRPr="005700A3">
        <w:t>đặt</w:t>
      </w:r>
      <w:proofErr w:type="spellEnd"/>
      <w:r w:rsidRPr="005700A3">
        <w:t xml:space="preserve"> tour </w:t>
      </w:r>
      <w:proofErr w:type="spellStart"/>
      <w:r w:rsidRPr="005700A3">
        <w:t>trước</w:t>
      </w:r>
      <w:proofErr w:type="spellEnd"/>
      <w:r w:rsidRPr="005700A3">
        <w:t xml:space="preserve">  </w:t>
      </w:r>
      <w:proofErr w:type="spellStart"/>
      <w:r w:rsidRPr="005700A3">
        <w:t>ngày</w:t>
      </w:r>
      <w:proofErr w:type="spellEnd"/>
      <w:r w:rsidRPr="005700A3">
        <w:t xml:space="preserve"> </w:t>
      </w:r>
      <w:proofErr w:type="spellStart"/>
      <w:r w:rsidRPr="005700A3">
        <w:t>khởi</w:t>
      </w:r>
      <w:proofErr w:type="spellEnd"/>
      <w:r w:rsidRPr="005700A3">
        <w:t xml:space="preserve"> </w:t>
      </w:r>
      <w:proofErr w:type="spellStart"/>
      <w:r w:rsidRPr="005700A3">
        <w:t>hành</w:t>
      </w:r>
      <w:proofErr w:type="spellEnd"/>
      <w:r w:rsidRPr="005700A3">
        <w:t xml:space="preserve"> 24g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5700A3">
        <w:t xml:space="preserve"> </w:t>
      </w:r>
      <w:proofErr w:type="spellStart"/>
      <w:r w:rsidRPr="005700A3">
        <w:t>chấp</w:t>
      </w:r>
      <w:proofErr w:type="spellEnd"/>
      <w:r w:rsidRPr="005700A3">
        <w:t xml:space="preserve"> </w:t>
      </w:r>
      <w:proofErr w:type="spellStart"/>
      <w:r w:rsidRPr="005700A3">
        <w:t>nhận</w:t>
      </w:r>
      <w:proofErr w:type="spellEnd"/>
      <w:r w:rsidRPr="005700A3">
        <w:t xml:space="preserve"> </w:t>
      </w:r>
      <w:proofErr w:type="spellStart"/>
      <w:r w:rsidRPr="005700A3">
        <w:t>và</w:t>
      </w:r>
      <w:proofErr w:type="spellEnd"/>
      <w:r w:rsidRPr="005700A3">
        <w:t xml:space="preserve"> </w:t>
      </w:r>
      <w:proofErr w:type="spellStart"/>
      <w:r w:rsidRPr="005700A3">
        <w:t>hoàn</w:t>
      </w:r>
      <w:proofErr w:type="spellEnd"/>
      <w:r w:rsidRPr="005700A3">
        <w:t xml:space="preserve"> </w:t>
      </w:r>
      <w:proofErr w:type="spellStart"/>
      <w:r w:rsidRPr="005700A3">
        <w:t>tiền</w:t>
      </w:r>
      <w:proofErr w:type="spellEnd"/>
      <w:r w:rsidRPr="005700A3">
        <w:t xml:space="preserve"> 70% </w:t>
      </w:r>
      <w:proofErr w:type="spellStart"/>
      <w:r w:rsidRPr="005700A3">
        <w:t>giá</w:t>
      </w:r>
      <w:proofErr w:type="spellEnd"/>
      <w:r w:rsidRPr="005700A3">
        <w:t xml:space="preserve"> </w:t>
      </w:r>
      <w:proofErr w:type="spellStart"/>
      <w:r w:rsidRPr="005700A3">
        <w:t>vé</w:t>
      </w:r>
      <w:proofErr w:type="spellEnd"/>
    </w:p>
    <w:p w14:paraId="703C6C42" w14:textId="4D0F21E4" w:rsidR="005700A3" w:rsidRDefault="005700A3" w:rsidP="005700A3">
      <w:pPr>
        <w:numPr>
          <w:ilvl w:val="0"/>
          <w:numId w:val="22"/>
        </w:numPr>
        <w:ind w:firstLineChars="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tour </w:t>
      </w:r>
      <w:proofErr w:type="spellStart"/>
      <w:r w:rsidRPr="005700A3">
        <w:t>trước</w:t>
      </w:r>
      <w:proofErr w:type="spellEnd"/>
      <w:r w:rsidRPr="005700A3">
        <w:t xml:space="preserve"> n</w:t>
      </w:r>
      <w:proofErr w:type="spellStart"/>
      <w:r w:rsidRPr="005700A3">
        <w:t>gày</w:t>
      </w:r>
      <w:proofErr w:type="spellEnd"/>
      <w:r w:rsidRPr="005700A3">
        <w:t xml:space="preserve"> </w:t>
      </w:r>
      <w:proofErr w:type="spellStart"/>
      <w:r w:rsidRPr="005700A3">
        <w:t>khởi</w:t>
      </w:r>
      <w:proofErr w:type="spellEnd"/>
      <w:r w:rsidRPr="005700A3">
        <w:t xml:space="preserve"> </w:t>
      </w:r>
      <w:proofErr w:type="spellStart"/>
      <w:r w:rsidRPr="005700A3">
        <w:t>hành</w:t>
      </w:r>
      <w:proofErr w:type="spellEnd"/>
      <w:r w:rsidRPr="005700A3">
        <w:t xml:space="preserve"> 12g </w:t>
      </w:r>
      <w:proofErr w:type="spellStart"/>
      <w:r w:rsidRPr="005700A3">
        <w:t>thì</w:t>
      </w:r>
      <w:proofErr w:type="spellEnd"/>
      <w:r w:rsidRPr="005700A3">
        <w:t xml:space="preserve"> </w:t>
      </w:r>
      <w:proofErr w:type="spellStart"/>
      <w:r w:rsidRPr="005700A3">
        <w:t>được</w:t>
      </w:r>
      <w:proofErr w:type="spellEnd"/>
      <w:r w:rsidRPr="005700A3">
        <w:t xml:space="preserve"> </w:t>
      </w:r>
      <w:proofErr w:type="spellStart"/>
      <w:r w:rsidRPr="005700A3">
        <w:t>chấp</w:t>
      </w:r>
      <w:proofErr w:type="spellEnd"/>
      <w:r w:rsidRPr="005700A3">
        <w:t xml:space="preserve"> </w:t>
      </w:r>
      <w:proofErr w:type="spellStart"/>
      <w:r w:rsidRPr="005700A3">
        <w:t>nhận</w:t>
      </w:r>
      <w:proofErr w:type="spellEnd"/>
      <w:r w:rsidRPr="005700A3">
        <w:t xml:space="preserve"> </w:t>
      </w:r>
      <w:proofErr w:type="spellStart"/>
      <w:r w:rsidRPr="005700A3">
        <w:t>và</w:t>
      </w:r>
      <w:proofErr w:type="spellEnd"/>
      <w:r w:rsidRPr="005700A3">
        <w:t xml:space="preserve"> </w:t>
      </w:r>
      <w:proofErr w:type="spellStart"/>
      <w:r w:rsidRPr="005700A3">
        <w:t>hoàn</w:t>
      </w:r>
      <w:proofErr w:type="spellEnd"/>
      <w:r w:rsidRPr="005700A3">
        <w:t xml:space="preserve"> 50% </w:t>
      </w:r>
      <w:proofErr w:type="spellStart"/>
      <w:r w:rsidRPr="005700A3">
        <w:t>giá</w:t>
      </w:r>
      <w:proofErr w:type="spellEnd"/>
      <w:r w:rsidRPr="005700A3">
        <w:t xml:space="preserve"> </w:t>
      </w:r>
      <w:proofErr w:type="spellStart"/>
      <w:r w:rsidRPr="005700A3">
        <w:t>vé</w:t>
      </w:r>
      <w:proofErr w:type="spellEnd"/>
    </w:p>
    <w:p w14:paraId="5893F7C7" w14:textId="3D4D5C26" w:rsidR="005700A3" w:rsidRPr="005700A3" w:rsidRDefault="005700A3" w:rsidP="005700A3">
      <w:pPr>
        <w:numPr>
          <w:ilvl w:val="0"/>
          <w:numId w:val="22"/>
        </w:numPr>
        <w:ind w:firstLineChars="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2902958D" w14:textId="72E0EBB6" w:rsidR="005700A3" w:rsidRPr="005700A3" w:rsidRDefault="005700A3" w:rsidP="005700A3">
      <w:pPr>
        <w:numPr>
          <w:ilvl w:val="0"/>
          <w:numId w:val="20"/>
        </w:numPr>
        <w:ind w:left="360" w:firstLineChars="0"/>
      </w:pPr>
      <w:proofErr w:type="spellStart"/>
      <w:r>
        <w:rPr>
          <w:b/>
          <w:bCs/>
        </w:rPr>
        <w:t>Quy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tắc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</w:p>
    <w:p w14:paraId="39BFA59F" w14:textId="267F78A9" w:rsidR="005700A3" w:rsidRDefault="005700A3" w:rsidP="005700A3">
      <w:pPr>
        <w:numPr>
          <w:ilvl w:val="0"/>
          <w:numId w:val="23"/>
        </w:numPr>
        <w:ind w:firstLineChars="0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ngay</w:t>
      </w:r>
      <w:proofErr w:type="spellEnd"/>
    </w:p>
    <w:p w14:paraId="713F828E" w14:textId="055DC608" w:rsidR="00B00738" w:rsidRPr="005700A3" w:rsidRDefault="00B00738" w:rsidP="00B00738">
      <w:pPr>
        <w:numPr>
          <w:ilvl w:val="0"/>
          <w:numId w:val="23"/>
        </w:numPr>
        <w:ind w:firstLineChars="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24h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tour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tour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>.</w:t>
      </w:r>
    </w:p>
    <w:p w14:paraId="2AC82D97" w14:textId="7982E1F1" w:rsidR="005700A3" w:rsidRPr="00B00738" w:rsidRDefault="005700A3" w:rsidP="005700A3">
      <w:pPr>
        <w:numPr>
          <w:ilvl w:val="0"/>
          <w:numId w:val="20"/>
        </w:numPr>
        <w:ind w:left="360" w:firstLineChars="0"/>
      </w:pPr>
      <w:proofErr w:type="spellStart"/>
      <w:r>
        <w:rPr>
          <w:b/>
          <w:bCs/>
        </w:rPr>
        <w:t>Quy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tắc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tour</w:t>
      </w:r>
    </w:p>
    <w:p w14:paraId="2D22CDDE" w14:textId="7390A1E3" w:rsidR="00B00738" w:rsidRDefault="00B00738" w:rsidP="00B00738">
      <w:pPr>
        <w:numPr>
          <w:ilvl w:val="0"/>
          <w:numId w:val="25"/>
        </w:numPr>
        <w:ind w:firstLineChars="0"/>
      </w:pPr>
      <w:proofErr w:type="spellStart"/>
      <w:r>
        <w:t>Mỗi</w:t>
      </w:r>
      <w:proofErr w:type="spellEnd"/>
      <w:r>
        <w:t xml:space="preserve"> tour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2-3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E9F7E13" w14:textId="064D8995" w:rsidR="00B00738" w:rsidRDefault="00B00738" w:rsidP="00B00738">
      <w:pPr>
        <w:numPr>
          <w:ilvl w:val="0"/>
          <w:numId w:val="25"/>
        </w:numPr>
        <w:ind w:firstLineChars="0"/>
      </w:pPr>
      <w:r>
        <w:t xml:space="preserve">1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tour</w:t>
      </w:r>
    </w:p>
    <w:p w14:paraId="0A7AF62D" w14:textId="19FC61DE" w:rsidR="00B00738" w:rsidRPr="00B00738" w:rsidRDefault="00B00738" w:rsidP="00B00738">
      <w:pPr>
        <w:numPr>
          <w:ilvl w:val="0"/>
          <w:numId w:val="26"/>
        </w:numPr>
        <w:ind w:left="360" w:firstLineChars="0"/>
      </w:pPr>
      <w:proofErr w:type="spellStart"/>
      <w:r w:rsidRPr="00B00738">
        <w:rPr>
          <w:b/>
          <w:bCs/>
        </w:rPr>
        <w:t>Quy</w:t>
      </w:r>
      <w:proofErr w:type="spellEnd"/>
      <w:r w:rsidRPr="00B00738">
        <w:rPr>
          <w:b/>
          <w:bCs/>
        </w:rPr>
        <w:t xml:space="preserve"> </w:t>
      </w:r>
      <w:proofErr w:type="spellStart"/>
      <w:r w:rsidRPr="00B00738">
        <w:rPr>
          <w:b/>
          <w:bCs/>
        </w:rPr>
        <w:t>tắc</w:t>
      </w:r>
      <w:proofErr w:type="spellEnd"/>
      <w:r w:rsidRPr="00B00738">
        <w:rPr>
          <w:b/>
          <w:bCs/>
        </w:rPr>
        <w:t xml:space="preserve"> </w:t>
      </w:r>
      <w:proofErr w:type="spellStart"/>
      <w:r w:rsidRPr="00B00738">
        <w:rPr>
          <w:b/>
          <w:bCs/>
        </w:rPr>
        <w:t>bảo</w:t>
      </w:r>
      <w:proofErr w:type="spellEnd"/>
      <w:r w:rsidRPr="00B00738">
        <w:rPr>
          <w:b/>
          <w:bCs/>
        </w:rPr>
        <w:t xml:space="preserve"> </w:t>
      </w:r>
      <w:proofErr w:type="spellStart"/>
      <w:r w:rsidRPr="00B00738">
        <w:rPr>
          <w:b/>
          <w:bCs/>
        </w:rPr>
        <w:t>mật</w:t>
      </w:r>
      <w:proofErr w:type="spellEnd"/>
      <w:r w:rsidRPr="00B00738">
        <w:rPr>
          <w:b/>
          <w:bCs/>
        </w:rPr>
        <w:t xml:space="preserve"> </w:t>
      </w:r>
      <w:proofErr w:type="spellStart"/>
      <w:r w:rsidRPr="00B00738">
        <w:rPr>
          <w:b/>
          <w:bCs/>
        </w:rPr>
        <w:t>và</w:t>
      </w:r>
      <w:proofErr w:type="spellEnd"/>
      <w:r w:rsidRPr="00B00738"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quyền</w:t>
      </w:r>
      <w:proofErr w:type="spellEnd"/>
    </w:p>
    <w:p w14:paraId="02433354" w14:textId="5FCCC8AA" w:rsidR="00B00738" w:rsidRDefault="00B00738" w:rsidP="00B00738">
      <w:pPr>
        <w:numPr>
          <w:ilvl w:val="0"/>
          <w:numId w:val="27"/>
        </w:numPr>
        <w:ind w:firstLineChars="0"/>
      </w:pPr>
      <w:r>
        <w:t xml:space="preserve">1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đăt</w:t>
      </w:r>
      <w:proofErr w:type="spellEnd"/>
      <w:r>
        <w:t xml:space="preserve"> tour, 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tour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1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E3B1117" w14:textId="2D34455B" w:rsidR="00B00738" w:rsidRPr="005700A3" w:rsidRDefault="00B00738" w:rsidP="00B00738">
      <w:pPr>
        <w:numPr>
          <w:ilvl w:val="0"/>
          <w:numId w:val="27"/>
        </w:numPr>
        <w:ind w:firstLineChars="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queền</w:t>
      </w:r>
      <w:proofErr w:type="spellEnd"/>
      <w:r>
        <w:t xml:space="preserve"> </w:t>
      </w:r>
      <w:proofErr w:type="spellStart"/>
      <w:r>
        <w:t>pha</w:t>
      </w:r>
      <w:proofErr w:type="spellEnd"/>
    </w:p>
    <w:sectPr w:rsidR="00B00738" w:rsidRPr="005700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8C179" w14:textId="77777777" w:rsidR="00A50AC3" w:rsidRDefault="00A50AC3">
      <w:pPr>
        <w:spacing w:line="240" w:lineRule="auto"/>
      </w:pPr>
      <w:r>
        <w:separator/>
      </w:r>
    </w:p>
  </w:endnote>
  <w:endnote w:type="continuationSeparator" w:id="0">
    <w:p w14:paraId="419955C7" w14:textId="77777777" w:rsidR="00A50AC3" w:rsidRDefault="00A50A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4835D" w14:textId="77777777" w:rsidR="00A50AC3" w:rsidRDefault="00A50AC3">
      <w:pPr>
        <w:spacing w:after="0"/>
      </w:pPr>
      <w:r>
        <w:separator/>
      </w:r>
    </w:p>
  </w:footnote>
  <w:footnote w:type="continuationSeparator" w:id="0">
    <w:p w14:paraId="27A07D12" w14:textId="77777777" w:rsidR="00A50AC3" w:rsidRDefault="00A50A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C68258"/>
    <w:multiLevelType w:val="singleLevel"/>
    <w:tmpl w:val="D5C6825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08D6959"/>
    <w:multiLevelType w:val="singleLevel"/>
    <w:tmpl w:val="F08D695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102B0772"/>
    <w:multiLevelType w:val="hybridMultilevel"/>
    <w:tmpl w:val="AA24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96563"/>
    <w:multiLevelType w:val="hybridMultilevel"/>
    <w:tmpl w:val="A0E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161DE4"/>
    <w:multiLevelType w:val="hybridMultilevel"/>
    <w:tmpl w:val="A68A8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A43CF2"/>
    <w:multiLevelType w:val="hybridMultilevel"/>
    <w:tmpl w:val="DB1A1198"/>
    <w:lvl w:ilvl="0" w:tplc="358C84DC">
      <w:start w:val="1"/>
      <w:numFmt w:val="bullet"/>
      <w:lvlText w:val="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6" w15:restartNumberingAfterBreak="0">
    <w:nsid w:val="3513452A"/>
    <w:multiLevelType w:val="hybridMultilevel"/>
    <w:tmpl w:val="34B458F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B6227F8"/>
    <w:multiLevelType w:val="hybridMultilevel"/>
    <w:tmpl w:val="1362F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430F6A"/>
    <w:multiLevelType w:val="hybridMultilevel"/>
    <w:tmpl w:val="067C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041AB1"/>
    <w:multiLevelType w:val="hybridMultilevel"/>
    <w:tmpl w:val="499A2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45091F"/>
    <w:multiLevelType w:val="hybridMultilevel"/>
    <w:tmpl w:val="2266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205FD"/>
    <w:multiLevelType w:val="hybridMultilevel"/>
    <w:tmpl w:val="4F0CE146"/>
    <w:lvl w:ilvl="0" w:tplc="774C1448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C7207"/>
    <w:multiLevelType w:val="hybridMultilevel"/>
    <w:tmpl w:val="875AE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4608A7"/>
    <w:multiLevelType w:val="hybridMultilevel"/>
    <w:tmpl w:val="5CE64EC6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4" w15:restartNumberingAfterBreak="0">
    <w:nsid w:val="6D8C5590"/>
    <w:multiLevelType w:val="hybridMultilevel"/>
    <w:tmpl w:val="757A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63D51"/>
    <w:multiLevelType w:val="hybridMultilevel"/>
    <w:tmpl w:val="B062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95BD3"/>
    <w:multiLevelType w:val="hybridMultilevel"/>
    <w:tmpl w:val="8DC8AE5A"/>
    <w:lvl w:ilvl="0" w:tplc="358C8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25"/>
  </w:num>
  <w:num w:numId="15">
    <w:abstractNumId w:val="12"/>
  </w:num>
  <w:num w:numId="16">
    <w:abstractNumId w:val="24"/>
  </w:num>
  <w:num w:numId="17">
    <w:abstractNumId w:val="20"/>
  </w:num>
  <w:num w:numId="18">
    <w:abstractNumId w:val="21"/>
  </w:num>
  <w:num w:numId="19">
    <w:abstractNumId w:val="14"/>
  </w:num>
  <w:num w:numId="20">
    <w:abstractNumId w:val="15"/>
  </w:num>
  <w:num w:numId="21">
    <w:abstractNumId w:val="23"/>
  </w:num>
  <w:num w:numId="22">
    <w:abstractNumId w:val="19"/>
  </w:num>
  <w:num w:numId="23">
    <w:abstractNumId w:val="22"/>
  </w:num>
  <w:num w:numId="24">
    <w:abstractNumId w:val="17"/>
  </w:num>
  <w:num w:numId="25">
    <w:abstractNumId w:val="18"/>
  </w:num>
  <w:num w:numId="26">
    <w:abstractNumId w:val="2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4E04A9"/>
    <w:rsid w:val="00050A31"/>
    <w:rsid w:val="000716D2"/>
    <w:rsid w:val="00071AAB"/>
    <w:rsid w:val="000B043F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40258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65172"/>
    <w:rsid w:val="00497C24"/>
    <w:rsid w:val="004C7BA5"/>
    <w:rsid w:val="004E7628"/>
    <w:rsid w:val="004F48F2"/>
    <w:rsid w:val="00510008"/>
    <w:rsid w:val="005149B1"/>
    <w:rsid w:val="005647F2"/>
    <w:rsid w:val="005662D1"/>
    <w:rsid w:val="005700A3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B5F2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50AC3"/>
    <w:rsid w:val="00A91424"/>
    <w:rsid w:val="00AA2C77"/>
    <w:rsid w:val="00AC3FB9"/>
    <w:rsid w:val="00AC702A"/>
    <w:rsid w:val="00AD226F"/>
    <w:rsid w:val="00B00738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53738"/>
    <w:rsid w:val="00F8455C"/>
    <w:rsid w:val="034E04A9"/>
    <w:rsid w:val="0A607345"/>
    <w:rsid w:val="3C497E52"/>
    <w:rsid w:val="3CFA210B"/>
    <w:rsid w:val="673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62D0A"/>
  <w15:docId w15:val="{47712888-1E24-466C-BDA5-EB26B76D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able of figures" w:qFormat="1"/>
    <w:lsdException w:name="page number" w:qFormat="1"/>
    <w:lsdException w:name="endnote text" w:qFormat="1"/>
    <w:lsdException w:name="toa heading" w:qFormat="1"/>
    <w:lsdException w:name="List" w:qFormat="1"/>
    <w:lsdException w:name="List 5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4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 w:qFormat="1"/>
    <w:lsdException w:name="Body Text Indent" w:qFormat="1"/>
    <w:lsdException w:name="List Continue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Salutation" w:qFormat="1"/>
    <w:lsdException w:name="Body Text First Indent" w:qFormat="1"/>
    <w:lsdException w:name="Note Heading" w:qFormat="1"/>
    <w:lsdException w:name="Body Text 3" w:qFormat="1"/>
    <w:lsdException w:name="Body Text Indent 3" w:qFormat="1"/>
    <w:lsdException w:name="Hyperlink" w:qFormat="1"/>
    <w:lsdException w:name="Strong" w:qFormat="1"/>
    <w:lsdException w:name="Emphasis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it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/>
    <w:lsdException w:name="Table Classic 4" w:semiHidden="1" w:unhideWhenUsed="1" w:qFormat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/>
    <w:lsdException w:name="Table List 6" w:semiHidden="1" w:unhideWhenUsed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5172"/>
    <w:pPr>
      <w:spacing w:after="160" w:line="360" w:lineRule="auto"/>
      <w:ind w:firstLineChars="200" w:firstLine="520"/>
    </w:pPr>
    <w:rPr>
      <w:rFonts w:eastAsiaTheme="minorEastAsia" w:cstheme="minorBidi"/>
      <w:sz w:val="26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ind w:firstLineChars="0"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160" w:line="360" w:lineRule="auto"/>
      <w:ind w:firstLineChars="200" w:firstLine="52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Heading2Char">
    <w:name w:val="Heading 2 Char"/>
    <w:link w:val="Heading2"/>
    <w:uiPriority w:val="9"/>
    <w:semiHidden/>
    <w:rPr>
      <w:rFonts w:ascii="Times New Roman" w:eastAsiaTheme="minorEastAsia" w:hAnsi="Times New Roman" w:cstheme="minorBidi"/>
      <w:b/>
      <w:bCs/>
      <w:sz w:val="26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Nhi Trần Dương Yến</dc:creator>
  <cp:lastModifiedBy>Nhi Yến</cp:lastModifiedBy>
  <cp:revision>3</cp:revision>
  <dcterms:created xsi:type="dcterms:W3CDTF">2025-09-15T00:11:00Z</dcterms:created>
  <dcterms:modified xsi:type="dcterms:W3CDTF">2025-09-15T01:56:00Z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510ABF3F15C541EB916A3D4269E9ABBB_11</vt:lpwstr>
  </property>
</Properties>
</file>